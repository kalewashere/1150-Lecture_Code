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 Word!</w:t>
      </w:r>
    </w:p>
    <w:p>
      <w:pPr>
        <w:pStyle w:val="Heading1"/>
      </w:pPr>
      <w:r>
        <w:t>By Taylor</w:t>
      </w:r>
    </w:p>
    <w:p>
      <w:r>
        <w:t>This is a word document created with Python and python-docx</w:t>
      </w:r>
    </w:p>
    <w:p>
      <w:pPr>
        <w:pStyle w:val="Quote"/>
      </w:pPr>
      <w:r>
        <w:t>Automate the Boring Stuff.</w:t>
      </w:r>
    </w:p>
    <w:p>
      <w:pPr>
        <w:pStyle w:val="BodyText"/>
      </w:pPr>
      <w:r>
        <w:t>This is the book we use for Programming Logic and Design</w:t>
      </w:r>
    </w:p>
    <w:p>
      <w:pPr>
        <w:pStyle w:val="Heading2"/>
      </w:pPr>
      <w:r>
        <w:t>List of Favorite Colors</w:t>
      </w:r>
    </w:p>
    <w:p>
      <w:pPr>
        <w:pStyle w:val="ListBullet"/>
      </w:pPr>
      <w:r>
        <w:t>Green</w:t>
      </w:r>
    </w:p>
    <w:p>
      <w:pPr>
        <w:pStyle w:val="ListBullet"/>
      </w:pPr>
      <w:r>
        <w:t>Pink</w:t>
      </w:r>
    </w:p>
    <w:p>
      <w:pPr>
        <w:pStyle w:val="ListBullet"/>
      </w:pPr>
      <w:r>
        <w:t>Black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